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+ Người chơi mới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- Đăng ký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+Người chơi cũ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Đăng nhập: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+ Người chơi có thể xem số lượng xu của mình 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+ Người chơi xem xếp hạng của mọi người, nếu điểm càng cao thì hạng càng cao</w:t>
      </w:r>
      <w:r>
        <w:rPr>
          <w:rFonts w:hint="default"/>
          <w:lang w:val="en-US"/>
        </w:rPr>
        <w:tab/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+Người chơi có thể xem thống kê tổng số câu hỏi đã chơi ở từng chủ đề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+Người chơi xem thông tin cá nhân của mình và có thể chỉnh sửa thông tin cá nhân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+Người chơi xem lịch sử câu hỏi và có thể xem chi tiết câu hỏi đã trả lời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+Người chơi nếu quên mật khẩu thì co thể sử dụng chức năng quên mật khẩu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+Người chơi có thể chơi đơn sử dụng vật phẩm: gợi ý 50/50 hoặc nhân đôi số điểm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+Người chơi có thể xem tổng điểm số đã đạt được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+Người chơi có thể tạo phòng để người khác có thể vào chơi cùng, khi tạo phòng sẽ chọn chủ để sau đó phát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sinh mã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+Người chơi có thể tìm phòng thông qua mã được phát sinh khi thực hiện tạo phòng, sau đó nhấn nút bắt đầu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để chơi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+Người chơi có thể bình luận bộ câu hỏi và thực hình các chức năng thêm, xóa, sửa bình luận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+Người chơi đăng xuất ra khỏi tài khoản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9" w:h="16833"/>
      <w:pgMar w:top="720" w:right="720" w:bottom="720" w:left="720" w:header="851" w:footer="346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6556AB"/>
    <w:multiLevelType w:val="multilevel"/>
    <w:tmpl w:val="896556AB"/>
    <w:lvl w:ilvl="0" w:tentative="0">
      <w:start w:val="1"/>
      <w:numFmt w:val="decimal"/>
      <w:pStyle w:val="255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9B585E25"/>
    <w:multiLevelType w:val="multilevel"/>
    <w:tmpl w:val="9B585E25"/>
    <w:lvl w:ilvl="0" w:tentative="0">
      <w:start w:val="1"/>
      <w:numFmt w:val="decimal"/>
      <w:pStyle w:val="251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D7745A03"/>
    <w:multiLevelType w:val="multilevel"/>
    <w:tmpl w:val="D7745A03"/>
    <w:lvl w:ilvl="0" w:tentative="0">
      <w:start w:val="1"/>
      <w:numFmt w:val="decimal"/>
      <w:pStyle w:val="257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4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5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6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7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8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9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0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1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2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3">
    <w:nsid w:val="0514D628"/>
    <w:multiLevelType w:val="multilevel"/>
    <w:tmpl w:val="0514D628"/>
    <w:lvl w:ilvl="0" w:tentative="0">
      <w:start w:val="1"/>
      <w:numFmt w:val="lowerLetter"/>
      <w:pStyle w:val="256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2475568"/>
    <w:multiLevelType w:val="multilevel"/>
    <w:tmpl w:val="22475568"/>
    <w:lvl w:ilvl="0" w:tentative="0">
      <w:start w:val="1"/>
      <w:numFmt w:val="upperRoman"/>
      <w:pStyle w:val="249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137090"/>
    <w:multiLevelType w:val="multilevel"/>
    <w:tmpl w:val="49137090"/>
    <w:lvl w:ilvl="0" w:tentative="0">
      <w:start w:val="1"/>
      <w:numFmt w:val="lowerLetter"/>
      <w:pStyle w:val="254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4D756EAA"/>
    <w:multiLevelType w:val="multilevel"/>
    <w:tmpl w:val="4D756EAA"/>
    <w:lvl w:ilvl="0" w:tentative="0">
      <w:start w:val="1"/>
      <w:numFmt w:val="upperRoman"/>
      <w:pStyle w:val="252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F0C9F8"/>
    <w:multiLevelType w:val="multilevel"/>
    <w:tmpl w:val="55F0C9F8"/>
    <w:lvl w:ilvl="0" w:tentative="0">
      <w:start w:val="1"/>
      <w:numFmt w:val="decimal"/>
      <w:pStyle w:val="253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8"/>
  </w:num>
  <w:num w:numId="5">
    <w:abstractNumId w:val="7"/>
  </w:num>
  <w:num w:numId="6">
    <w:abstractNumId w:val="11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14"/>
  </w:num>
  <w:num w:numId="12">
    <w:abstractNumId w:val="1"/>
  </w:num>
  <w:num w:numId="13">
    <w:abstractNumId w:val="16"/>
  </w:num>
  <w:num w:numId="14">
    <w:abstractNumId w:val="17"/>
  </w:num>
  <w:num w:numId="15">
    <w:abstractNumId w:val="15"/>
  </w:num>
  <w:num w:numId="16">
    <w:abstractNumId w:val="0"/>
  </w:num>
  <w:num w:numId="17">
    <w:abstractNumId w:val="1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4B52D3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AA07916"/>
    <w:rsid w:val="18971C27"/>
    <w:rsid w:val="1B4220DE"/>
    <w:rsid w:val="29880C86"/>
    <w:rsid w:val="335B1D8E"/>
    <w:rsid w:val="4A643B2C"/>
    <w:rsid w:val="53E133B3"/>
    <w:rsid w:val="55FF7A17"/>
    <w:rsid w:val="56125E5C"/>
    <w:rsid w:val="5BEB6E6B"/>
    <w:rsid w:val="664B52D3"/>
    <w:rsid w:val="6A6A00E5"/>
    <w:rsid w:val="7950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so1"/>
    <w:basedOn w:val="1"/>
    <w:qFormat/>
    <w:uiPriority w:val="0"/>
    <w:pPr>
      <w:numPr>
        <w:ilvl w:val="0"/>
        <w:numId w:val="11"/>
      </w:numPr>
      <w:spacing w:before="600" w:beforeLines="600" w:after="120" w:line="260" w:lineRule="auto"/>
      <w:ind w:left="720" w:hanging="360"/>
      <w:contextualSpacing/>
      <w:outlineLvl w:val="0"/>
    </w:pPr>
    <w:rPr>
      <w:rFonts w:asciiTheme="minorAscii" w:hAnsiTheme="minorAscii" w:eastAsiaTheme="minorEastAsia"/>
      <w:b/>
      <w:bCs/>
      <w:sz w:val="22"/>
      <w:szCs w:val="22"/>
      <w:u w:val="single"/>
      <w:lang w:eastAsia="en-US"/>
    </w:rPr>
  </w:style>
  <w:style w:type="paragraph" w:customStyle="1" w:styleId="250">
    <w:name w:val="so2"/>
    <w:basedOn w:val="1"/>
    <w:qFormat/>
    <w:uiPriority w:val="0"/>
    <w:pPr>
      <w:spacing w:before="600" w:beforeLines="600" w:after="120" w:line="260" w:lineRule="auto"/>
      <w:ind w:left="720"/>
      <w:contextualSpacing/>
      <w:jc w:val="center"/>
      <w:outlineLvl w:val="1"/>
    </w:pPr>
    <w:rPr>
      <w:rFonts w:ascii="Arial" w:hAnsi="Arial" w:cs="Arial" w:eastAsiaTheme="minorEastAsia"/>
      <w:b/>
      <w:bCs/>
      <w:i/>
      <w:iCs/>
      <w:sz w:val="22"/>
      <w:szCs w:val="22"/>
      <w:u w:val="single"/>
      <w:lang w:eastAsia="en-US"/>
    </w:rPr>
  </w:style>
  <w:style w:type="paragraph" w:customStyle="1" w:styleId="251">
    <w:name w:val="so3"/>
    <w:basedOn w:val="1"/>
    <w:qFormat/>
    <w:uiPriority w:val="0"/>
    <w:pPr>
      <w:numPr>
        <w:ilvl w:val="0"/>
        <w:numId w:val="12"/>
      </w:numPr>
      <w:spacing w:before="600" w:beforeLines="600" w:after="120" w:line="260" w:lineRule="auto"/>
      <w:ind w:left="1080" w:hanging="360"/>
      <w:contextualSpacing/>
      <w:outlineLvl w:val="1"/>
    </w:pPr>
    <w:rPr>
      <w:rFonts w:asciiTheme="minorAscii" w:hAnsiTheme="minorAscii" w:eastAsiaTheme="minorEastAsia"/>
      <w:b/>
      <w:bCs/>
      <w:sz w:val="22"/>
      <w:szCs w:val="22"/>
      <w:lang w:eastAsia="en-US"/>
    </w:rPr>
  </w:style>
  <w:style w:type="paragraph" w:customStyle="1" w:styleId="252">
    <w:name w:val="LV1"/>
    <w:basedOn w:val="1"/>
    <w:qFormat/>
    <w:uiPriority w:val="0"/>
    <w:pPr>
      <w:numPr>
        <w:ilvl w:val="0"/>
        <w:numId w:val="13"/>
      </w:numPr>
      <w:spacing w:line="260" w:lineRule="auto"/>
      <w:ind w:left="1080" w:hanging="720"/>
      <w:contextualSpacing/>
      <w:outlineLvl w:val="0"/>
    </w:pPr>
    <w:rPr>
      <w:rFonts w:asciiTheme="minorAscii" w:hAnsiTheme="minorAscii" w:eastAsiaTheme="minorEastAsia"/>
      <w:b/>
      <w:bCs/>
      <w:sz w:val="22"/>
      <w:szCs w:val="22"/>
      <w:u w:val="single"/>
      <w:lang w:eastAsia="en-US"/>
    </w:rPr>
  </w:style>
  <w:style w:type="paragraph" w:customStyle="1" w:styleId="253">
    <w:name w:val="LV2"/>
    <w:basedOn w:val="1"/>
    <w:qFormat/>
    <w:uiPriority w:val="0"/>
    <w:pPr>
      <w:numPr>
        <w:ilvl w:val="0"/>
        <w:numId w:val="14"/>
      </w:numPr>
      <w:spacing w:line="260" w:lineRule="auto"/>
      <w:ind w:left="1440" w:hanging="360"/>
      <w:contextualSpacing/>
      <w:outlineLvl w:val="1"/>
    </w:pPr>
    <w:rPr>
      <w:rFonts w:asciiTheme="majorAscii" w:hAnsiTheme="majorAscii" w:eastAsiaTheme="minorEastAsia" w:cstheme="majorBidi"/>
      <w:b/>
      <w:sz w:val="24"/>
      <w:szCs w:val="24"/>
      <w:lang w:eastAsia="en-US"/>
    </w:rPr>
  </w:style>
  <w:style w:type="paragraph" w:customStyle="1" w:styleId="254">
    <w:name w:val="LV3"/>
    <w:basedOn w:val="1"/>
    <w:qFormat/>
    <w:uiPriority w:val="0"/>
    <w:pPr>
      <w:numPr>
        <w:ilvl w:val="0"/>
        <w:numId w:val="15"/>
      </w:numPr>
      <w:spacing w:line="260" w:lineRule="auto"/>
      <w:ind w:left="1800" w:hanging="360"/>
      <w:contextualSpacing/>
      <w:outlineLvl w:val="2"/>
    </w:pPr>
    <w:rPr>
      <w:rFonts w:asciiTheme="majorAscii" w:hAnsiTheme="majorAscii" w:eastAsiaTheme="minorEastAsia" w:cstheme="majorBidi"/>
      <w:i/>
      <w:sz w:val="24"/>
      <w:szCs w:val="24"/>
      <w:u w:val="single"/>
      <w:lang w:eastAsia="en-US"/>
    </w:rPr>
  </w:style>
  <w:style w:type="paragraph" w:customStyle="1" w:styleId="255">
    <w:name w:val="LV2.2"/>
    <w:basedOn w:val="1"/>
    <w:qFormat/>
    <w:uiPriority w:val="0"/>
    <w:pPr>
      <w:numPr>
        <w:ilvl w:val="0"/>
        <w:numId w:val="16"/>
      </w:numPr>
      <w:spacing w:line="260" w:lineRule="auto"/>
      <w:ind w:left="1440" w:hanging="360"/>
      <w:contextualSpacing/>
      <w:outlineLvl w:val="1"/>
    </w:pPr>
    <w:rPr>
      <w:rFonts w:asciiTheme="majorAscii" w:hAnsiTheme="majorAscii" w:eastAsiaTheme="minorEastAsia" w:cstheme="majorHAnsi"/>
      <w:b/>
      <w:bCs/>
      <w:sz w:val="24"/>
      <w:szCs w:val="24"/>
      <w:lang w:eastAsia="en-US"/>
    </w:rPr>
  </w:style>
  <w:style w:type="paragraph" w:customStyle="1" w:styleId="256">
    <w:name w:val="Lv3.2"/>
    <w:basedOn w:val="1"/>
    <w:qFormat/>
    <w:uiPriority w:val="0"/>
    <w:pPr>
      <w:numPr>
        <w:ilvl w:val="0"/>
        <w:numId w:val="17"/>
      </w:numPr>
      <w:spacing w:line="260" w:lineRule="auto"/>
      <w:ind w:left="1800" w:hanging="360"/>
      <w:contextualSpacing/>
      <w:outlineLvl w:val="2"/>
    </w:pPr>
    <w:rPr>
      <w:rFonts w:asciiTheme="majorAscii" w:hAnsiTheme="majorAscii" w:eastAsiaTheme="minorEastAsia" w:cstheme="majorHAnsi"/>
      <w:i/>
      <w:iCs/>
      <w:sz w:val="24"/>
      <w:szCs w:val="24"/>
      <w:u w:val="single"/>
      <w:lang w:eastAsia="en-US"/>
    </w:rPr>
  </w:style>
  <w:style w:type="paragraph" w:customStyle="1" w:styleId="257">
    <w:name w:val="LV2.4"/>
    <w:basedOn w:val="1"/>
    <w:qFormat/>
    <w:uiPriority w:val="0"/>
    <w:pPr>
      <w:numPr>
        <w:ilvl w:val="0"/>
        <w:numId w:val="18"/>
      </w:numPr>
      <w:spacing w:line="260" w:lineRule="auto"/>
      <w:ind w:left="1440" w:hanging="360"/>
      <w:contextualSpacing/>
      <w:outlineLvl w:val="1"/>
    </w:pPr>
    <w:rPr>
      <w:rFonts w:asciiTheme="majorAscii" w:hAnsiTheme="majorAscii" w:eastAsiaTheme="minorEastAsia" w:cstheme="majorHAnsi"/>
      <w:b/>
      <w:bCs/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2022-12-12T15:48:00Z</dcterms:created>
  <dc:creator>Vinh</dc:creator>
  <cp:lastModifiedBy>Vinh Phạm Nguyễn Quang</cp:lastModifiedBy>
  <dcterms:modified xsi:type="dcterms:W3CDTF">2022-12-12T16:20:40Z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8E963A2911EA4A0B8FFA160C5F4EA292</vt:lpwstr>
  </property>
</Properties>
</file>