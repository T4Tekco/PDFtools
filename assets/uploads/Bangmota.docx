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lich_su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lịch sử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Id_nguoi_dung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ngày giờ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Xu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nguoi_dung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mat_khau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so_dien_thoai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trang_thai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 nhận giá trị 1 hoặc 0 hoặc null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Trạng thái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binh_luan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bình luận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id_bo_cau_hoi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id_nguoi_dung</w:t>
            </w:r>
          </w:p>
        </w:tc>
        <w:tc>
          <w:tcPr>
            <w:tcW w:w="35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ngày giờ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chi_tiet_lich_su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id_lich_su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lịch sử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id_nguoi_dung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id_lua_chon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lựa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id_bo_cau_hoi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trả lời câu hỏi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phong</w:t>
      </w:r>
      <w:bookmarkStart w:id="0" w:name="_GoBack"/>
      <w:bookmarkEnd w:id="0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phòng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id_nguoi_dung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id_bo_cau_hoi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ngày giờ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Bảng bo_cau_hoi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id_linh_vuc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lĩnh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 ngày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lua_chon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lựa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id_bo_cau_hoi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trang_thai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 nhận giá trị 1 hoặc 0 hoặc null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Trạng thái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cau_hoi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id_bo_cau_hoi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bộ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id_cap_do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cấp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noi_dung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giai_thich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thoi_gian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trả lời câu hỏi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cap_do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cấp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ten_cap_do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cấp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Điểm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linh_vuc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1"/>
        <w:gridCol w:w="3562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cột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Chú thích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số nguyên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lĩnh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ten_linh_vuc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chuỗi</w:t>
            </w:r>
          </w:p>
        </w:tc>
        <w:tc>
          <w:tcPr>
            <w:tcW w:w="356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lĩnh vực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9" w:h="16833"/>
      <w:pgMar w:top="720" w:right="720" w:bottom="720" w:left="720" w:header="851" w:footer="346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56AB"/>
    <w:multiLevelType w:val="multilevel"/>
    <w:tmpl w:val="896556AB"/>
    <w:lvl w:ilvl="0" w:tentative="0">
      <w:start w:val="1"/>
      <w:numFmt w:val="decimal"/>
      <w:pStyle w:val="255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9B585E25"/>
    <w:multiLevelType w:val="multilevel"/>
    <w:tmpl w:val="9B585E25"/>
    <w:lvl w:ilvl="0" w:tentative="0">
      <w:start w:val="1"/>
      <w:numFmt w:val="decimal"/>
      <w:pStyle w:val="251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D7745A03"/>
    <w:multiLevelType w:val="multilevel"/>
    <w:tmpl w:val="D7745A03"/>
    <w:lvl w:ilvl="0" w:tentative="0">
      <w:start w:val="1"/>
      <w:numFmt w:val="decimal"/>
      <w:pStyle w:val="257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514D628"/>
    <w:multiLevelType w:val="multilevel"/>
    <w:tmpl w:val="0514D628"/>
    <w:lvl w:ilvl="0" w:tentative="0">
      <w:start w:val="1"/>
      <w:numFmt w:val="lowerLetter"/>
      <w:pStyle w:val="256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2475568"/>
    <w:multiLevelType w:val="multilevel"/>
    <w:tmpl w:val="22475568"/>
    <w:lvl w:ilvl="0" w:tentative="0">
      <w:start w:val="1"/>
      <w:numFmt w:val="upperRoman"/>
      <w:pStyle w:val="249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37090"/>
    <w:multiLevelType w:val="multilevel"/>
    <w:tmpl w:val="49137090"/>
    <w:lvl w:ilvl="0" w:tentative="0">
      <w:start w:val="1"/>
      <w:numFmt w:val="lowerLetter"/>
      <w:pStyle w:val="254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D756EAA"/>
    <w:multiLevelType w:val="multilevel"/>
    <w:tmpl w:val="4D756EAA"/>
    <w:lvl w:ilvl="0" w:tentative="0">
      <w:start w:val="1"/>
      <w:numFmt w:val="upperRoman"/>
      <w:pStyle w:val="252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0C9F8"/>
    <w:multiLevelType w:val="multilevel"/>
    <w:tmpl w:val="55F0C9F8"/>
    <w:lvl w:ilvl="0" w:tentative="0">
      <w:start w:val="1"/>
      <w:numFmt w:val="decimal"/>
      <w:pStyle w:val="253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6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2795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A07916"/>
    <w:rsid w:val="18971C27"/>
    <w:rsid w:val="1B4220DE"/>
    <w:rsid w:val="29880C86"/>
    <w:rsid w:val="322A074C"/>
    <w:rsid w:val="335B1D8E"/>
    <w:rsid w:val="4A643B2C"/>
    <w:rsid w:val="4F327959"/>
    <w:rsid w:val="53E133B3"/>
    <w:rsid w:val="55FF7A17"/>
    <w:rsid w:val="56125E5C"/>
    <w:rsid w:val="5BEB6E6B"/>
    <w:rsid w:val="6A6A00E5"/>
    <w:rsid w:val="795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o1"/>
    <w:basedOn w:val="1"/>
    <w:uiPriority w:val="0"/>
    <w:pPr>
      <w:numPr>
        <w:ilvl w:val="0"/>
        <w:numId w:val="11"/>
      </w:numPr>
      <w:spacing w:before="600" w:beforeLines="600" w:after="120" w:line="260" w:lineRule="auto"/>
      <w:ind w:left="720" w:hanging="360"/>
      <w:contextualSpacing/>
      <w:outlineLvl w:val="0"/>
    </w:pPr>
    <w:rPr>
      <w:rFonts w:asciiTheme="minorAscii" w:hAnsiTheme="minorAscii" w:eastAsiaTheme="minorEastAsia"/>
      <w:b/>
      <w:bCs/>
      <w:sz w:val="22"/>
      <w:szCs w:val="22"/>
      <w:u w:val="single"/>
      <w:lang w:eastAsia="en-US"/>
    </w:rPr>
  </w:style>
  <w:style w:type="paragraph" w:customStyle="1" w:styleId="250">
    <w:name w:val="so2"/>
    <w:basedOn w:val="1"/>
    <w:uiPriority w:val="0"/>
    <w:pPr>
      <w:spacing w:before="600" w:beforeLines="600" w:after="120" w:line="260" w:lineRule="auto"/>
      <w:ind w:left="720"/>
      <w:contextualSpacing/>
      <w:jc w:val="center"/>
      <w:outlineLvl w:val="1"/>
    </w:pPr>
    <w:rPr>
      <w:rFonts w:ascii="Arial" w:hAnsi="Arial" w:cs="Arial" w:eastAsiaTheme="minorEastAsia"/>
      <w:b/>
      <w:bCs/>
      <w:i/>
      <w:iCs/>
      <w:sz w:val="22"/>
      <w:szCs w:val="22"/>
      <w:u w:val="single"/>
      <w:lang w:eastAsia="en-US"/>
    </w:rPr>
  </w:style>
  <w:style w:type="paragraph" w:customStyle="1" w:styleId="251">
    <w:name w:val="so3"/>
    <w:basedOn w:val="1"/>
    <w:uiPriority w:val="0"/>
    <w:pPr>
      <w:numPr>
        <w:ilvl w:val="0"/>
        <w:numId w:val="12"/>
      </w:numPr>
      <w:spacing w:before="600" w:beforeLines="600" w:after="120" w:line="260" w:lineRule="auto"/>
      <w:ind w:left="1080" w:hanging="360"/>
      <w:contextualSpacing/>
      <w:outlineLvl w:val="1"/>
    </w:pPr>
    <w:rPr>
      <w:rFonts w:asciiTheme="minorAscii" w:hAnsiTheme="minorAscii" w:eastAsiaTheme="minorEastAsia"/>
      <w:b/>
      <w:bCs/>
      <w:sz w:val="22"/>
      <w:szCs w:val="22"/>
      <w:lang w:eastAsia="en-US"/>
    </w:rPr>
  </w:style>
  <w:style w:type="paragraph" w:customStyle="1" w:styleId="252">
    <w:name w:val="LV1"/>
    <w:basedOn w:val="1"/>
    <w:qFormat/>
    <w:uiPriority w:val="0"/>
    <w:pPr>
      <w:numPr>
        <w:ilvl w:val="0"/>
        <w:numId w:val="13"/>
      </w:numPr>
      <w:spacing w:line="260" w:lineRule="auto"/>
      <w:ind w:left="1080" w:hanging="720"/>
      <w:contextualSpacing/>
      <w:outlineLvl w:val="0"/>
    </w:pPr>
    <w:rPr>
      <w:rFonts w:asciiTheme="minorAscii" w:hAnsiTheme="minorAscii" w:eastAsiaTheme="minorEastAsia"/>
      <w:b/>
      <w:bCs/>
      <w:sz w:val="22"/>
      <w:szCs w:val="22"/>
      <w:u w:val="single"/>
      <w:lang w:eastAsia="en-US"/>
    </w:rPr>
  </w:style>
  <w:style w:type="paragraph" w:customStyle="1" w:styleId="253">
    <w:name w:val="LV2"/>
    <w:basedOn w:val="1"/>
    <w:uiPriority w:val="0"/>
    <w:pPr>
      <w:numPr>
        <w:ilvl w:val="0"/>
        <w:numId w:val="14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Bidi"/>
      <w:b/>
      <w:sz w:val="24"/>
      <w:szCs w:val="24"/>
      <w:lang w:eastAsia="en-US"/>
    </w:rPr>
  </w:style>
  <w:style w:type="paragraph" w:customStyle="1" w:styleId="254">
    <w:name w:val="LV3"/>
    <w:basedOn w:val="1"/>
    <w:uiPriority w:val="0"/>
    <w:pPr>
      <w:numPr>
        <w:ilvl w:val="0"/>
        <w:numId w:val="15"/>
      </w:numPr>
      <w:spacing w:line="260" w:lineRule="auto"/>
      <w:ind w:left="1800" w:hanging="360"/>
      <w:contextualSpacing/>
      <w:outlineLvl w:val="2"/>
    </w:pPr>
    <w:rPr>
      <w:rFonts w:asciiTheme="majorAscii" w:hAnsiTheme="majorAscii" w:eastAsiaTheme="minorEastAsia" w:cstheme="majorBidi"/>
      <w:i/>
      <w:sz w:val="24"/>
      <w:szCs w:val="24"/>
      <w:u w:val="single"/>
      <w:lang w:eastAsia="en-US"/>
    </w:rPr>
  </w:style>
  <w:style w:type="paragraph" w:customStyle="1" w:styleId="255">
    <w:name w:val="LV2.2"/>
    <w:basedOn w:val="1"/>
    <w:uiPriority w:val="0"/>
    <w:pPr>
      <w:numPr>
        <w:ilvl w:val="0"/>
        <w:numId w:val="16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HAnsi"/>
      <w:b/>
      <w:bCs/>
      <w:sz w:val="24"/>
      <w:szCs w:val="24"/>
      <w:lang w:eastAsia="en-US"/>
    </w:rPr>
  </w:style>
  <w:style w:type="paragraph" w:customStyle="1" w:styleId="256">
    <w:name w:val="Lv3.2"/>
    <w:basedOn w:val="1"/>
    <w:uiPriority w:val="0"/>
    <w:pPr>
      <w:numPr>
        <w:ilvl w:val="0"/>
        <w:numId w:val="17"/>
      </w:numPr>
      <w:spacing w:line="260" w:lineRule="auto"/>
      <w:ind w:left="1800" w:hanging="360"/>
      <w:contextualSpacing/>
      <w:outlineLvl w:val="2"/>
    </w:pPr>
    <w:rPr>
      <w:rFonts w:asciiTheme="majorAscii" w:hAnsiTheme="majorAscii" w:eastAsiaTheme="minorEastAsia" w:cstheme="majorHAnsi"/>
      <w:i/>
      <w:iCs/>
      <w:sz w:val="24"/>
      <w:szCs w:val="24"/>
      <w:u w:val="single"/>
      <w:lang w:eastAsia="en-US"/>
    </w:rPr>
  </w:style>
  <w:style w:type="paragraph" w:customStyle="1" w:styleId="257">
    <w:name w:val="LV2.4"/>
    <w:basedOn w:val="1"/>
    <w:uiPriority w:val="0"/>
    <w:pPr>
      <w:numPr>
        <w:ilvl w:val="0"/>
        <w:numId w:val="18"/>
      </w:numPr>
      <w:spacing w:line="260" w:lineRule="auto"/>
      <w:ind w:left="1440" w:hanging="360"/>
      <w:contextualSpacing/>
      <w:outlineLvl w:val="1"/>
    </w:pPr>
    <w:rPr>
      <w:rFonts w:asciiTheme="majorAscii" w:hAnsiTheme="majorAscii" w:eastAsiaTheme="minorEastAsia" w:cstheme="majorHAnsi"/>
      <w:b/>
      <w:bCs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2022-12-12T14:52:00Z</dcterms:created>
  <dc:creator>Vinh</dc:creator>
  <cp:lastModifiedBy>Vinh Phạm Nguyễn Quang</cp:lastModifiedBy>
  <dcterms:modified xsi:type="dcterms:W3CDTF">2022-12-12T15:44:03Z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9111A5D40CF545F191CE3200FEB8766C</vt:lpwstr>
  </property>
</Properties>
</file>