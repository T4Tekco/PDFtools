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default"/>
          <w:b/>
          <w:bCs/>
          <w:lang w:val="en-US"/>
        </w:rPr>
      </w:pPr>
      <w:r>
        <w:rPr>
          <w:rFonts w:hint="default"/>
          <w:b/>
          <w:bCs/>
          <w:lang w:val="en-US"/>
        </w:rPr>
        <w:t>Màn hình trang chủ</w:t>
      </w:r>
    </w:p>
    <w:p>
      <w:pPr>
        <w:rPr>
          <w:rFonts w:hint="default"/>
          <w:b w:val="0"/>
          <w:bCs w:val="0"/>
          <w:lang w:val="en-US"/>
        </w:rPr>
      </w:pPr>
      <w:r>
        <w:rPr>
          <w:rFonts w:hint="default"/>
          <w:b w:val="0"/>
          <w:bCs w:val="0"/>
          <w:lang w:val="en-US"/>
        </w:rPr>
        <w:t>- Sau khi đăng nhập hoặc đăng kí thành công giao diện sẽ chuyển sang màn hình trang chủ, ở màn hình trang chủ sẽ hiển thị:điểm, xu, tên người chơi, ảnh đại diện và có các chức năng như chơi đơn, tạo phòng, tìm phòng.</w:t>
      </w:r>
    </w:p>
    <w:p>
      <w:pPr>
        <w:rPr>
          <w:rFonts w:hint="default"/>
          <w:b w:val="0"/>
          <w:bCs w:val="0"/>
          <w:lang w:val="en-US"/>
        </w:rPr>
      </w:pPr>
      <w:r>
        <w:rPr>
          <w:rFonts w:hint="default"/>
          <w:b/>
          <w:bCs/>
          <w:lang w:val="en-US"/>
        </w:rPr>
        <w:t>Màn hình thông tin cá nhân</w:t>
      </w:r>
    </w:p>
    <w:p>
      <w:pPr>
        <w:rPr>
          <w:rFonts w:hint="default"/>
          <w:b w:val="0"/>
          <w:bCs w:val="0"/>
          <w:lang w:val="en-US"/>
        </w:rPr>
      </w:pPr>
      <w:r>
        <w:rPr>
          <w:rFonts w:hint="default"/>
          <w:b w:val="0"/>
          <w:bCs w:val="0"/>
          <w:lang w:val="en-US"/>
        </w:rPr>
        <w:t>- Tại giao diện màn hình xem thông tin cá nhân người chơi có thể xem tên, giới tính, ngày bắt đầu chơi, hình đại diện và xem được thống kê phàn trăm của từng chủ đề đã chơi</w:t>
      </w:r>
    </w:p>
    <w:p>
      <w:pPr>
        <w:rPr>
          <w:rFonts w:hint="default"/>
          <w:b/>
          <w:bCs/>
          <w:lang w:val="en-US"/>
        </w:rPr>
      </w:pPr>
      <w:r>
        <w:rPr>
          <w:rFonts w:hint="default"/>
          <w:b/>
          <w:bCs/>
          <w:lang w:val="en-US"/>
        </w:rPr>
        <w:t>Màn hình chỉnh sử thông tin cá nhân</w:t>
      </w:r>
    </w:p>
    <w:p>
      <w:pPr>
        <w:rPr>
          <w:rFonts w:hint="default"/>
          <w:b w:val="0"/>
          <w:bCs w:val="0"/>
          <w:lang w:val="en-US"/>
        </w:rPr>
      </w:pPr>
      <w:r>
        <w:rPr>
          <w:rFonts w:hint="default"/>
          <w:b w:val="0"/>
          <w:bCs w:val="0"/>
          <w:lang w:val="en-US"/>
        </w:rPr>
        <w:t>- Người chơi chọn chức năng thông đổi thông tin cá nhân tại màn hình thông tin cá nhân, giao diện sẽ chuyển sang màn hình chỉnh sử thông tin cá nhân tại giao diện này người  chơi có thể chỉnh sử tên, tuổi, giới tính và lưu lại, nếu lưu thành công giao diện sẽ chuyển về giao diện màn hình cá nhân và nếu không thành công sẽ thông báo lỗi</w:t>
      </w:r>
    </w:p>
    <w:p>
      <w:pPr>
        <w:rPr>
          <w:rFonts w:hint="default"/>
          <w:b/>
          <w:bCs/>
          <w:lang w:val="en-US"/>
        </w:rPr>
      </w:pPr>
      <w:r>
        <w:rPr>
          <w:rFonts w:hint="default"/>
          <w:b/>
          <w:bCs/>
          <w:lang w:val="en-US"/>
        </w:rPr>
        <w:t xml:space="preserve">Màn hình thắng </w:t>
      </w:r>
    </w:p>
    <w:p>
      <w:pPr>
        <w:rPr>
          <w:rFonts w:hint="default"/>
          <w:b w:val="0"/>
          <w:bCs w:val="0"/>
          <w:lang w:val="en-US"/>
        </w:rPr>
      </w:pPr>
      <w:r>
        <w:rPr>
          <w:rFonts w:hint="default"/>
          <w:b w:val="0"/>
          <w:bCs w:val="0"/>
          <w:lang w:val="en-US"/>
        </w:rPr>
        <w:t>- Sau khi chơi cùng nhau, hệ thống sẽ thống kê điểm nếu người chơi giành chiến thắng thì sẽ chuyển sang giao diện thông báo thắng và hiển thị số lượng điểm mà người chơi đạt được, người chơi nhận điểm và chuyển về màn hình trang chủ</w:t>
      </w:r>
    </w:p>
    <w:p>
      <w:pPr>
        <w:rPr>
          <w:rFonts w:hint="default"/>
          <w:b/>
          <w:bCs/>
          <w:lang w:val="en-US"/>
        </w:rPr>
      </w:pPr>
      <w:r>
        <w:rPr>
          <w:rFonts w:hint="default"/>
          <w:b/>
          <w:bCs/>
          <w:lang w:val="en-US"/>
        </w:rPr>
        <w:t>Màn hình thua</w:t>
      </w:r>
    </w:p>
    <w:p>
      <w:pPr>
        <w:rPr>
          <w:rFonts w:hint="default"/>
          <w:b w:val="0"/>
          <w:bCs w:val="0"/>
          <w:lang w:val="en-US"/>
        </w:rPr>
      </w:pPr>
      <w:r>
        <w:rPr>
          <w:rFonts w:hint="default"/>
          <w:b w:val="0"/>
          <w:bCs w:val="0"/>
          <w:lang w:val="en-US"/>
        </w:rPr>
        <w:t>- Sau khi chơi cùng nhau, hệ thống sẽ thống kê điểm nếu người chơi thua thì sẽ chuyển sang giao diện thông báo thua và hiển thị số lượng điểm mà người chơi đạt được, người chơi nhận điểm và chuyển về màn hình trang chủ</w:t>
      </w:r>
    </w:p>
    <w:p>
      <w:pPr>
        <w:rPr>
          <w:rFonts w:hint="default"/>
          <w:b/>
          <w:bCs/>
          <w:lang w:val="en-US"/>
        </w:rPr>
      </w:pPr>
      <w:r>
        <w:rPr>
          <w:rFonts w:hint="default"/>
          <w:b/>
          <w:bCs/>
          <w:lang w:val="en-US"/>
        </w:rPr>
        <w:t>Màn hình hòa</w:t>
      </w:r>
      <w:bookmarkStart w:id="0" w:name="_GoBack"/>
      <w:bookmarkEnd w:id="0"/>
    </w:p>
    <w:p>
      <w:pPr>
        <w:rPr>
          <w:rFonts w:hint="default"/>
          <w:b w:val="0"/>
          <w:bCs w:val="0"/>
          <w:lang w:val="en-US"/>
        </w:rPr>
      </w:pPr>
      <w:r>
        <w:rPr>
          <w:rFonts w:hint="default"/>
          <w:b w:val="0"/>
          <w:bCs w:val="0"/>
          <w:lang w:val="en-US"/>
        </w:rPr>
        <w:t>- Sau khi chơi cùng nhau, hệ thống sẽ thống kê điểm nếu điểm số của 2 người chơi bằng nhau thì sẽ chuyển sang giao diện hòa và hiển thị số lượng điểm mà người chơi đạt được, người chơi nhận điểm và chuyển về màn hình trang chủ</w:t>
      </w:r>
    </w:p>
    <w:p>
      <w:pPr>
        <w:rPr>
          <w:rFonts w:hint="default"/>
          <w:b/>
          <w:bCs/>
          <w:lang w:val="en-US"/>
        </w:rPr>
      </w:pPr>
      <w:r>
        <w:rPr>
          <w:rFonts w:hint="default"/>
          <w:b/>
          <w:bCs/>
          <w:lang w:val="en-US"/>
        </w:rPr>
        <w:t>Màn hình lịch sử</w:t>
      </w:r>
    </w:p>
    <w:p>
      <w:pPr>
        <w:rPr>
          <w:rFonts w:hint="default"/>
          <w:b w:val="0"/>
          <w:bCs w:val="0"/>
          <w:lang w:val="en-US"/>
        </w:rPr>
      </w:pPr>
      <w:r>
        <w:rPr>
          <w:rFonts w:hint="default"/>
          <w:b w:val="0"/>
          <w:bCs w:val="0"/>
          <w:lang w:val="en-US"/>
        </w:rPr>
        <w:t xml:space="preserve">- Tại màn hình lịch sử người chơi có thể xem lại lịch sử các bộ câu hỏi mà người chơi đã trả lời và có thể xem chi tiết </w:t>
      </w:r>
    </w:p>
    <w:p>
      <w:pPr>
        <w:rPr>
          <w:rFonts w:hint="default"/>
          <w:lang w:val="en-US"/>
        </w:rPr>
      </w:pPr>
      <w:r>
        <w:rPr>
          <w:rFonts w:hint="default"/>
          <w:lang w:val="en-US"/>
        </w:rPr>
        <w:t>ngày chơi hôm đó, khi nhấn vào sẽ hiển thị màn hình lịch sử của chơi đơn và chơi cùng bạn</w:t>
      </w:r>
    </w:p>
    <w:p>
      <w:pPr>
        <w:rPr>
          <w:rFonts w:hint="default"/>
          <w:b w:val="0"/>
          <w:bCs w:val="0"/>
          <w:lang w:val="en-US"/>
        </w:rPr>
      </w:pPr>
      <w:r>
        <w:rPr>
          <w:rFonts w:hint="default"/>
          <w:b/>
          <w:bCs/>
          <w:lang w:val="en-US"/>
        </w:rPr>
        <w:t>Màn hình xem lịch sử solo</w:t>
      </w:r>
    </w:p>
    <w:p>
      <w:pPr>
        <w:rPr>
          <w:rFonts w:hint="default"/>
          <w:b w:val="0"/>
          <w:bCs w:val="0"/>
          <w:lang w:val="en-US"/>
        </w:rPr>
      </w:pPr>
      <w:r>
        <w:rPr>
          <w:rFonts w:hint="default"/>
          <w:b w:val="0"/>
          <w:bCs w:val="0"/>
          <w:lang w:val="en-US"/>
        </w:rPr>
        <w:t>- Sau khi chọn vào lịch sử ngày chơi thì giao diện sẽ chuyển sang màn hình lịch sử chơi đơn, tại màn hình này người chơi có thể xem từng câu hỏi đã trả lời của bộ câu hỏi trong ngày hôm đó và mỗi câu hỏi sẽ hiển thị đúng hay sai và có thể xem chi tiết các hỏi đó.</w:t>
      </w:r>
    </w:p>
    <w:p>
      <w:pPr>
        <w:rPr>
          <w:rFonts w:hint="default"/>
          <w:b w:val="0"/>
          <w:bCs w:val="0"/>
          <w:lang w:val="en-US"/>
        </w:rPr>
      </w:pPr>
      <w:r>
        <w:rPr>
          <w:rFonts w:hint="default"/>
          <w:b/>
          <w:bCs/>
          <w:lang w:val="en-US"/>
        </w:rPr>
        <w:t>Màn hình xem lịch sử battle</w:t>
      </w:r>
    </w:p>
    <w:p>
      <w:pPr>
        <w:rPr>
          <w:rFonts w:hint="default"/>
          <w:b w:val="0"/>
          <w:bCs w:val="0"/>
          <w:lang w:val="en-US"/>
        </w:rPr>
      </w:pPr>
      <w:r>
        <w:rPr>
          <w:rFonts w:hint="default"/>
          <w:b w:val="0"/>
          <w:bCs w:val="0"/>
          <w:lang w:val="en-US"/>
        </w:rPr>
        <w:t>- Tại giao diện chơi đơn người chơi có thể chuyển sang giao diện xem lịch sử chơi cùng bạn tại giao diện này người chơi có thể xem được lịch sử của các trận đấu đã chơi và thắng hay thua.</w:t>
      </w:r>
    </w:p>
    <w:p>
      <w:pPr>
        <w:rPr>
          <w:rFonts w:hint="default"/>
          <w:b w:val="0"/>
          <w:bCs w:val="0"/>
          <w:lang w:val="en-US"/>
        </w:rPr>
      </w:pPr>
    </w:p>
    <w:p>
      <w:pPr>
        <w:rPr>
          <w:rFonts w:hint="default"/>
          <w:lang w:val="en-US"/>
        </w:rPr>
      </w:pPr>
      <w:r>
        <w:rPr>
          <w:rFonts w:hint="default"/>
          <w:b/>
          <w:bCs/>
          <w:lang w:val="en-US"/>
        </w:rPr>
        <w:br w:type="textWrapping"/>
      </w:r>
    </w:p>
    <w:p>
      <w:pPr>
        <w:rPr>
          <w:rFonts w:hint="default"/>
          <w:lang w:val="en-US"/>
        </w:rPr>
      </w:pPr>
      <w:r>
        <w:rPr>
          <w:rFonts w:hint="default"/>
          <w:lang w:val="en-US"/>
        </w:rPr>
        <w:br w:type="page"/>
      </w:r>
    </w:p>
    <w:p>
      <w:pPr>
        <w:rPr>
          <w:rFonts w:hint="default"/>
          <w:lang w:val="en-US"/>
        </w:rPr>
      </w:pPr>
      <w:r>
        <w:rPr>
          <w:rFonts w:hint="default"/>
          <w:lang w:val="en-US"/>
        </w:rPr>
        <w:t xml:space="preserve">Màn hình </w:t>
      </w:r>
    </w:p>
    <w:sectPr>
      <w:pgSz w:w="11909" w:h="16833"/>
      <w:pgMar w:top="720" w:right="720" w:bottom="720" w:left="720" w:header="851" w:footer="346" w:gutter="0"/>
      <w:pgBorders>
        <w:top w:val="none" w:sz="0" w:space="0"/>
        <w:left w:val="none" w:sz="0" w:space="0"/>
        <w:bottom w:val="none" w:sz="0" w:space="0"/>
        <w:right w:val="none" w:sz="0" w:space="0"/>
      </w:pgBorders>
      <w:cols w:space="0" w:num="1"/>
      <w:rtlGutter w:val="0"/>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6556AB"/>
    <w:multiLevelType w:val="multilevel"/>
    <w:tmpl w:val="896556AB"/>
    <w:lvl w:ilvl="0" w:tentative="0">
      <w:start w:val="1"/>
      <w:numFmt w:val="decimal"/>
      <w:pStyle w:val="255"/>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9B585E25"/>
    <w:multiLevelType w:val="multilevel"/>
    <w:tmpl w:val="9B585E25"/>
    <w:lvl w:ilvl="0" w:tentative="0">
      <w:start w:val="1"/>
      <w:numFmt w:val="decimal"/>
      <w:pStyle w:val="251"/>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D7745A03"/>
    <w:multiLevelType w:val="multilevel"/>
    <w:tmpl w:val="D7745A03"/>
    <w:lvl w:ilvl="0" w:tentative="0">
      <w:start w:val="1"/>
      <w:numFmt w:val="decimal"/>
      <w:pStyle w:val="257"/>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0514D628"/>
    <w:multiLevelType w:val="multilevel"/>
    <w:tmpl w:val="0514D628"/>
    <w:lvl w:ilvl="0" w:tentative="0">
      <w:start w:val="1"/>
      <w:numFmt w:val="lowerLetter"/>
      <w:pStyle w:val="256"/>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4">
    <w:nsid w:val="22475568"/>
    <w:multiLevelType w:val="multilevel"/>
    <w:tmpl w:val="22475568"/>
    <w:lvl w:ilvl="0" w:tentative="0">
      <w:start w:val="1"/>
      <w:numFmt w:val="upperRoman"/>
      <w:pStyle w:val="249"/>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49137090"/>
    <w:multiLevelType w:val="multilevel"/>
    <w:tmpl w:val="49137090"/>
    <w:lvl w:ilvl="0" w:tentative="0">
      <w:start w:val="1"/>
      <w:numFmt w:val="lowerLetter"/>
      <w:pStyle w:val="254"/>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6">
    <w:nsid w:val="4D756EAA"/>
    <w:multiLevelType w:val="multilevel"/>
    <w:tmpl w:val="4D756EAA"/>
    <w:lvl w:ilvl="0" w:tentative="0">
      <w:start w:val="1"/>
      <w:numFmt w:val="upperRoman"/>
      <w:pStyle w:val="252"/>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5F0C9F8"/>
    <w:multiLevelType w:val="multilevel"/>
    <w:tmpl w:val="55F0C9F8"/>
    <w:lvl w:ilvl="0" w:tentative="0">
      <w:start w:val="1"/>
      <w:numFmt w:val="decimal"/>
      <w:pStyle w:val="253"/>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14"/>
  </w:num>
  <w:num w:numId="12">
    <w:abstractNumId w:val="1"/>
  </w:num>
  <w:num w:numId="13">
    <w:abstractNumId w:val="16"/>
  </w:num>
  <w:num w:numId="14">
    <w:abstractNumId w:val="17"/>
  </w:num>
  <w:num w:numId="15">
    <w:abstractNumId w:val="15"/>
  </w:num>
  <w:num w:numId="16">
    <w:abstractNumId w:val="0"/>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C73E0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5C73E02"/>
    <w:rsid w:val="0AA07916"/>
    <w:rsid w:val="18971C27"/>
    <w:rsid w:val="1B4220DE"/>
    <w:rsid w:val="29880C86"/>
    <w:rsid w:val="335B1D8E"/>
    <w:rsid w:val="4A643B2C"/>
    <w:rsid w:val="53E133B3"/>
    <w:rsid w:val="55FF7A17"/>
    <w:rsid w:val="56125E5C"/>
    <w:rsid w:val="5BEB6E6B"/>
    <w:rsid w:val="6A6A00E5"/>
    <w:rsid w:val="79505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o1"/>
    <w:basedOn w:val="1"/>
    <w:uiPriority w:val="0"/>
    <w:pPr>
      <w:numPr>
        <w:ilvl w:val="0"/>
        <w:numId w:val="11"/>
      </w:numPr>
      <w:spacing w:before="600" w:beforeLines="600" w:after="120" w:line="260" w:lineRule="auto"/>
      <w:ind w:left="720" w:hanging="360"/>
      <w:contextualSpacing/>
      <w:outlineLvl w:val="0"/>
    </w:pPr>
    <w:rPr>
      <w:rFonts w:asciiTheme="minorAscii" w:hAnsiTheme="minorAscii" w:eastAsiaTheme="minorEastAsia"/>
      <w:b/>
      <w:bCs/>
      <w:sz w:val="22"/>
      <w:szCs w:val="22"/>
      <w:u w:val="single"/>
      <w:lang w:eastAsia="en-US"/>
    </w:rPr>
  </w:style>
  <w:style w:type="paragraph" w:customStyle="1" w:styleId="250">
    <w:name w:val="so2"/>
    <w:basedOn w:val="1"/>
    <w:uiPriority w:val="0"/>
    <w:pPr>
      <w:spacing w:before="600" w:beforeLines="600" w:after="120" w:line="260" w:lineRule="auto"/>
      <w:ind w:left="720"/>
      <w:contextualSpacing/>
      <w:jc w:val="center"/>
      <w:outlineLvl w:val="1"/>
    </w:pPr>
    <w:rPr>
      <w:rFonts w:ascii="Arial" w:hAnsi="Arial" w:cs="Arial" w:eastAsiaTheme="minorEastAsia"/>
      <w:b/>
      <w:bCs/>
      <w:i/>
      <w:iCs/>
      <w:sz w:val="22"/>
      <w:szCs w:val="22"/>
      <w:u w:val="single"/>
      <w:lang w:eastAsia="en-US"/>
    </w:rPr>
  </w:style>
  <w:style w:type="paragraph" w:customStyle="1" w:styleId="251">
    <w:name w:val="so3"/>
    <w:basedOn w:val="1"/>
    <w:uiPriority w:val="0"/>
    <w:pPr>
      <w:numPr>
        <w:ilvl w:val="0"/>
        <w:numId w:val="12"/>
      </w:numPr>
      <w:spacing w:before="600" w:beforeLines="600" w:after="120" w:line="260" w:lineRule="auto"/>
      <w:ind w:left="1080" w:hanging="360"/>
      <w:contextualSpacing/>
      <w:outlineLvl w:val="1"/>
    </w:pPr>
    <w:rPr>
      <w:rFonts w:asciiTheme="minorAscii" w:hAnsiTheme="minorAscii" w:eastAsiaTheme="minorEastAsia"/>
      <w:b/>
      <w:bCs/>
      <w:sz w:val="22"/>
      <w:szCs w:val="22"/>
      <w:lang w:eastAsia="en-US"/>
    </w:rPr>
  </w:style>
  <w:style w:type="paragraph" w:customStyle="1" w:styleId="252">
    <w:name w:val="LV1"/>
    <w:basedOn w:val="1"/>
    <w:uiPriority w:val="0"/>
    <w:pPr>
      <w:numPr>
        <w:ilvl w:val="0"/>
        <w:numId w:val="13"/>
      </w:numPr>
      <w:spacing w:line="260" w:lineRule="auto"/>
      <w:ind w:left="1080" w:hanging="720"/>
      <w:contextualSpacing/>
      <w:outlineLvl w:val="0"/>
    </w:pPr>
    <w:rPr>
      <w:rFonts w:asciiTheme="minorAscii" w:hAnsiTheme="minorAscii" w:eastAsiaTheme="minorEastAsia"/>
      <w:b/>
      <w:bCs/>
      <w:sz w:val="22"/>
      <w:szCs w:val="22"/>
      <w:u w:val="single"/>
      <w:lang w:eastAsia="en-US"/>
    </w:rPr>
  </w:style>
  <w:style w:type="paragraph" w:customStyle="1" w:styleId="253">
    <w:name w:val="LV2"/>
    <w:basedOn w:val="1"/>
    <w:uiPriority w:val="0"/>
    <w:pPr>
      <w:numPr>
        <w:ilvl w:val="0"/>
        <w:numId w:val="14"/>
      </w:numPr>
      <w:spacing w:line="260" w:lineRule="auto"/>
      <w:ind w:left="1440" w:hanging="360"/>
      <w:contextualSpacing/>
      <w:outlineLvl w:val="1"/>
    </w:pPr>
    <w:rPr>
      <w:rFonts w:asciiTheme="majorAscii" w:hAnsiTheme="majorAscii" w:eastAsiaTheme="minorEastAsia" w:cstheme="majorBidi"/>
      <w:b/>
      <w:sz w:val="24"/>
      <w:szCs w:val="24"/>
      <w:lang w:eastAsia="en-US"/>
    </w:rPr>
  </w:style>
  <w:style w:type="paragraph" w:customStyle="1" w:styleId="254">
    <w:name w:val="LV3"/>
    <w:basedOn w:val="1"/>
    <w:uiPriority w:val="0"/>
    <w:pPr>
      <w:numPr>
        <w:ilvl w:val="0"/>
        <w:numId w:val="15"/>
      </w:numPr>
      <w:spacing w:line="260" w:lineRule="auto"/>
      <w:ind w:left="1800" w:hanging="360"/>
      <w:contextualSpacing/>
      <w:outlineLvl w:val="2"/>
    </w:pPr>
    <w:rPr>
      <w:rFonts w:asciiTheme="majorAscii" w:hAnsiTheme="majorAscii" w:eastAsiaTheme="minorEastAsia" w:cstheme="majorBidi"/>
      <w:i/>
      <w:sz w:val="24"/>
      <w:szCs w:val="24"/>
      <w:u w:val="single"/>
      <w:lang w:eastAsia="en-US"/>
    </w:rPr>
  </w:style>
  <w:style w:type="paragraph" w:customStyle="1" w:styleId="255">
    <w:name w:val="LV2.2"/>
    <w:basedOn w:val="1"/>
    <w:uiPriority w:val="0"/>
    <w:pPr>
      <w:numPr>
        <w:ilvl w:val="0"/>
        <w:numId w:val="16"/>
      </w:numPr>
      <w:spacing w:line="260" w:lineRule="auto"/>
      <w:ind w:left="1440" w:hanging="360"/>
      <w:contextualSpacing/>
      <w:outlineLvl w:val="1"/>
    </w:pPr>
    <w:rPr>
      <w:rFonts w:asciiTheme="majorAscii" w:hAnsiTheme="majorAscii" w:eastAsiaTheme="minorEastAsia" w:cstheme="majorHAnsi"/>
      <w:b/>
      <w:bCs/>
      <w:sz w:val="24"/>
      <w:szCs w:val="24"/>
      <w:lang w:eastAsia="en-US"/>
    </w:rPr>
  </w:style>
  <w:style w:type="paragraph" w:customStyle="1" w:styleId="256">
    <w:name w:val="Lv3.2"/>
    <w:basedOn w:val="1"/>
    <w:uiPriority w:val="0"/>
    <w:pPr>
      <w:numPr>
        <w:ilvl w:val="0"/>
        <w:numId w:val="17"/>
      </w:numPr>
      <w:spacing w:line="260" w:lineRule="auto"/>
      <w:ind w:left="1800" w:hanging="360"/>
      <w:contextualSpacing/>
      <w:outlineLvl w:val="2"/>
    </w:pPr>
    <w:rPr>
      <w:rFonts w:asciiTheme="majorAscii" w:hAnsiTheme="majorAscii" w:eastAsiaTheme="minorEastAsia" w:cstheme="majorHAnsi"/>
      <w:i/>
      <w:iCs/>
      <w:sz w:val="24"/>
      <w:szCs w:val="24"/>
      <w:u w:val="single"/>
      <w:lang w:eastAsia="en-US"/>
    </w:rPr>
  </w:style>
  <w:style w:type="paragraph" w:customStyle="1" w:styleId="257">
    <w:name w:val="LV2.4"/>
    <w:basedOn w:val="1"/>
    <w:uiPriority w:val="0"/>
    <w:pPr>
      <w:numPr>
        <w:ilvl w:val="0"/>
        <w:numId w:val="18"/>
      </w:numPr>
      <w:spacing w:line="260" w:lineRule="auto"/>
      <w:ind w:left="1440" w:hanging="360"/>
      <w:contextualSpacing/>
      <w:outlineLvl w:val="1"/>
    </w:pPr>
    <w:rPr>
      <w:rFonts w:asciiTheme="majorAscii" w:hAnsiTheme="majorAscii" w:eastAsiaTheme="minorEastAsia" w:cstheme="majorHAnsi"/>
      <w:b/>
      <w:bCs/>
      <w:sz w:val="24"/>
      <w:szCs w:val="24"/>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2022-12-13T02:09:00Z</dcterms:created>
  <dc:creator>Vinh</dc:creator>
  <cp:lastModifiedBy>Vinh Phạm Nguyễn Quang</cp:lastModifiedBy>
  <dcterms:modified xsi:type="dcterms:W3CDTF">2022-12-13T02:54:12Z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BE5E92855B7847B9BD2CED80A037BD06</vt:lpwstr>
  </property>
</Properties>
</file>